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D23E" w14:textId="77777777" w:rsidR="005B7925" w:rsidRPr="00180C7D" w:rsidRDefault="005B7925" w:rsidP="00180C7D">
      <w:pPr>
        <w:rPr>
          <w:sz w:val="2"/>
          <w:szCs w:val="2"/>
        </w:rPr>
      </w:pPr>
    </w:p>
    <w:sectPr w:rsidR="005B7925" w:rsidRPr="00180C7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4A55" w14:textId="77777777" w:rsidR="00DA3205" w:rsidRDefault="00DA3205">
      <w:pPr>
        <w:spacing w:after="0" w:line="240" w:lineRule="auto"/>
      </w:pPr>
      <w:r>
        <w:separator/>
      </w:r>
    </w:p>
  </w:endnote>
  <w:endnote w:type="continuationSeparator" w:id="0">
    <w:p w14:paraId="5F5A835A" w14:textId="77777777" w:rsidR="00DA3205" w:rsidRDefault="00DA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EB7F" w14:textId="77777777" w:rsidR="00DA3205" w:rsidRDefault="00DA3205">
      <w:pPr>
        <w:spacing w:after="0" w:line="240" w:lineRule="auto"/>
      </w:pPr>
      <w:r>
        <w:separator/>
      </w:r>
    </w:p>
  </w:footnote>
  <w:footnote w:type="continuationSeparator" w:id="0">
    <w:p w14:paraId="559A5490" w14:textId="77777777" w:rsidR="00DA3205" w:rsidRDefault="00DA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12DC4" w14:textId="01E6B711" w:rsidR="005B7925" w:rsidRDefault="005B7925">
    <w:pPr>
      <w:pStyle w:val="NoSpacing"/>
      <w:ind w:hanging="10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9D7"/>
    <w:rsid w:val="000075B6"/>
    <w:rsid w:val="00014408"/>
    <w:rsid w:val="000232E7"/>
    <w:rsid w:val="00026ADB"/>
    <w:rsid w:val="00034616"/>
    <w:rsid w:val="0004083C"/>
    <w:rsid w:val="00041D77"/>
    <w:rsid w:val="00045916"/>
    <w:rsid w:val="00046F15"/>
    <w:rsid w:val="0006063C"/>
    <w:rsid w:val="000646CE"/>
    <w:rsid w:val="00064DB1"/>
    <w:rsid w:val="00084ECD"/>
    <w:rsid w:val="00084FF9"/>
    <w:rsid w:val="000915A4"/>
    <w:rsid w:val="000B368E"/>
    <w:rsid w:val="000C27DE"/>
    <w:rsid w:val="000D1FBD"/>
    <w:rsid w:val="000D33C7"/>
    <w:rsid w:val="000E4BFA"/>
    <w:rsid w:val="000F547A"/>
    <w:rsid w:val="001028DA"/>
    <w:rsid w:val="00117503"/>
    <w:rsid w:val="00123174"/>
    <w:rsid w:val="0013139B"/>
    <w:rsid w:val="00133A01"/>
    <w:rsid w:val="00143687"/>
    <w:rsid w:val="001447BC"/>
    <w:rsid w:val="0015074B"/>
    <w:rsid w:val="001556EA"/>
    <w:rsid w:val="00174915"/>
    <w:rsid w:val="00175096"/>
    <w:rsid w:val="00177DC2"/>
    <w:rsid w:val="001804CF"/>
    <w:rsid w:val="00180C7D"/>
    <w:rsid w:val="00183646"/>
    <w:rsid w:val="001855A3"/>
    <w:rsid w:val="001A0BA2"/>
    <w:rsid w:val="001B510C"/>
    <w:rsid w:val="001B663E"/>
    <w:rsid w:val="001D0985"/>
    <w:rsid w:val="001D1360"/>
    <w:rsid w:val="001D58D3"/>
    <w:rsid w:val="001E63BB"/>
    <w:rsid w:val="001F1406"/>
    <w:rsid w:val="001F1C8F"/>
    <w:rsid w:val="0021694F"/>
    <w:rsid w:val="00225490"/>
    <w:rsid w:val="002310BD"/>
    <w:rsid w:val="002317C0"/>
    <w:rsid w:val="00233006"/>
    <w:rsid w:val="002411E5"/>
    <w:rsid w:val="0024636E"/>
    <w:rsid w:val="00246F27"/>
    <w:rsid w:val="00250762"/>
    <w:rsid w:val="0026291D"/>
    <w:rsid w:val="00265EFC"/>
    <w:rsid w:val="00270855"/>
    <w:rsid w:val="002721B5"/>
    <w:rsid w:val="002724DD"/>
    <w:rsid w:val="00277531"/>
    <w:rsid w:val="0028294C"/>
    <w:rsid w:val="00284F6C"/>
    <w:rsid w:val="0029639D"/>
    <w:rsid w:val="00296558"/>
    <w:rsid w:val="002A39B7"/>
    <w:rsid w:val="002A52AF"/>
    <w:rsid w:val="002A7203"/>
    <w:rsid w:val="002A7609"/>
    <w:rsid w:val="002B25D0"/>
    <w:rsid w:val="002C234C"/>
    <w:rsid w:val="002C2BD3"/>
    <w:rsid w:val="002C2F89"/>
    <w:rsid w:val="002C4B8D"/>
    <w:rsid w:val="002D497A"/>
    <w:rsid w:val="002D72FC"/>
    <w:rsid w:val="002D74EA"/>
    <w:rsid w:val="002E13F8"/>
    <w:rsid w:val="00311CAE"/>
    <w:rsid w:val="00317A71"/>
    <w:rsid w:val="0032421F"/>
    <w:rsid w:val="00326F90"/>
    <w:rsid w:val="00333731"/>
    <w:rsid w:val="003377FC"/>
    <w:rsid w:val="0034617E"/>
    <w:rsid w:val="00353FF4"/>
    <w:rsid w:val="003620D0"/>
    <w:rsid w:val="00364762"/>
    <w:rsid w:val="00381AF6"/>
    <w:rsid w:val="00395544"/>
    <w:rsid w:val="003D796A"/>
    <w:rsid w:val="003D7E21"/>
    <w:rsid w:val="003F12FB"/>
    <w:rsid w:val="003F2D12"/>
    <w:rsid w:val="00411016"/>
    <w:rsid w:val="0041724F"/>
    <w:rsid w:val="004245AD"/>
    <w:rsid w:val="00435AD2"/>
    <w:rsid w:val="00436F13"/>
    <w:rsid w:val="00443BEA"/>
    <w:rsid w:val="00445EAD"/>
    <w:rsid w:val="004502C6"/>
    <w:rsid w:val="004548E9"/>
    <w:rsid w:val="00457AAF"/>
    <w:rsid w:val="004620B3"/>
    <w:rsid w:val="0046680D"/>
    <w:rsid w:val="004715EC"/>
    <w:rsid w:val="00475934"/>
    <w:rsid w:val="00480C82"/>
    <w:rsid w:val="00484FF2"/>
    <w:rsid w:val="0049031D"/>
    <w:rsid w:val="00493E79"/>
    <w:rsid w:val="0049499F"/>
    <w:rsid w:val="004B0714"/>
    <w:rsid w:val="004C144C"/>
    <w:rsid w:val="004C4FED"/>
    <w:rsid w:val="004D47A4"/>
    <w:rsid w:val="004D5AC6"/>
    <w:rsid w:val="004E0860"/>
    <w:rsid w:val="004E117E"/>
    <w:rsid w:val="004E62AD"/>
    <w:rsid w:val="004E75EF"/>
    <w:rsid w:val="004E78B4"/>
    <w:rsid w:val="00501FA5"/>
    <w:rsid w:val="0051206F"/>
    <w:rsid w:val="0051771C"/>
    <w:rsid w:val="00526940"/>
    <w:rsid w:val="00527C12"/>
    <w:rsid w:val="00541BA4"/>
    <w:rsid w:val="00546E7C"/>
    <w:rsid w:val="00546F6F"/>
    <w:rsid w:val="00552004"/>
    <w:rsid w:val="005727B5"/>
    <w:rsid w:val="0057307B"/>
    <w:rsid w:val="00576AEE"/>
    <w:rsid w:val="005B6D8E"/>
    <w:rsid w:val="005B7925"/>
    <w:rsid w:val="005C1A8B"/>
    <w:rsid w:val="005C6AC1"/>
    <w:rsid w:val="005D23D0"/>
    <w:rsid w:val="005D4C28"/>
    <w:rsid w:val="005E42A0"/>
    <w:rsid w:val="005E5A68"/>
    <w:rsid w:val="006041DD"/>
    <w:rsid w:val="00630359"/>
    <w:rsid w:val="00631FAD"/>
    <w:rsid w:val="00636AF5"/>
    <w:rsid w:val="0065063C"/>
    <w:rsid w:val="006606D0"/>
    <w:rsid w:val="006708E8"/>
    <w:rsid w:val="00674B74"/>
    <w:rsid w:val="0067581F"/>
    <w:rsid w:val="00675B1D"/>
    <w:rsid w:val="00681625"/>
    <w:rsid w:val="0068488F"/>
    <w:rsid w:val="006A1636"/>
    <w:rsid w:val="006B248F"/>
    <w:rsid w:val="006B2DE3"/>
    <w:rsid w:val="006B360E"/>
    <w:rsid w:val="006B4636"/>
    <w:rsid w:val="006C53A2"/>
    <w:rsid w:val="006E0DEC"/>
    <w:rsid w:val="00705265"/>
    <w:rsid w:val="00706785"/>
    <w:rsid w:val="0070766A"/>
    <w:rsid w:val="00715AAB"/>
    <w:rsid w:val="007207E5"/>
    <w:rsid w:val="00722D50"/>
    <w:rsid w:val="00751CF5"/>
    <w:rsid w:val="00764D00"/>
    <w:rsid w:val="00767F1A"/>
    <w:rsid w:val="00772E46"/>
    <w:rsid w:val="00773AC8"/>
    <w:rsid w:val="00774426"/>
    <w:rsid w:val="00781628"/>
    <w:rsid w:val="00797C3F"/>
    <w:rsid w:val="007A30F9"/>
    <w:rsid w:val="007A7706"/>
    <w:rsid w:val="007C0964"/>
    <w:rsid w:val="007D2C07"/>
    <w:rsid w:val="007D3F20"/>
    <w:rsid w:val="007F7F76"/>
    <w:rsid w:val="0080260E"/>
    <w:rsid w:val="008078AF"/>
    <w:rsid w:val="00807AA1"/>
    <w:rsid w:val="00820A84"/>
    <w:rsid w:val="00823FA7"/>
    <w:rsid w:val="008250B0"/>
    <w:rsid w:val="0082521A"/>
    <w:rsid w:val="00842C1B"/>
    <w:rsid w:val="00864CF7"/>
    <w:rsid w:val="0086634A"/>
    <w:rsid w:val="0087246B"/>
    <w:rsid w:val="00875337"/>
    <w:rsid w:val="008756A9"/>
    <w:rsid w:val="00877BC8"/>
    <w:rsid w:val="0088179A"/>
    <w:rsid w:val="008864A4"/>
    <w:rsid w:val="008923EE"/>
    <w:rsid w:val="00896AE8"/>
    <w:rsid w:val="008B24AF"/>
    <w:rsid w:val="008C085C"/>
    <w:rsid w:val="008C123D"/>
    <w:rsid w:val="008C297B"/>
    <w:rsid w:val="008D1AE2"/>
    <w:rsid w:val="008E5322"/>
    <w:rsid w:val="008F0CB1"/>
    <w:rsid w:val="008F1F2A"/>
    <w:rsid w:val="00910E46"/>
    <w:rsid w:val="009112A1"/>
    <w:rsid w:val="00915DE9"/>
    <w:rsid w:val="0091798E"/>
    <w:rsid w:val="00930422"/>
    <w:rsid w:val="00930A49"/>
    <w:rsid w:val="00942EA9"/>
    <w:rsid w:val="0094727F"/>
    <w:rsid w:val="00952B71"/>
    <w:rsid w:val="009678A6"/>
    <w:rsid w:val="00971702"/>
    <w:rsid w:val="009724DF"/>
    <w:rsid w:val="009731C5"/>
    <w:rsid w:val="009775EB"/>
    <w:rsid w:val="00982337"/>
    <w:rsid w:val="00982400"/>
    <w:rsid w:val="009853F2"/>
    <w:rsid w:val="00992BC1"/>
    <w:rsid w:val="009A2511"/>
    <w:rsid w:val="009A5CC2"/>
    <w:rsid w:val="009B49B8"/>
    <w:rsid w:val="009C60B4"/>
    <w:rsid w:val="009D24DD"/>
    <w:rsid w:val="009D679C"/>
    <w:rsid w:val="009E6A41"/>
    <w:rsid w:val="009F4669"/>
    <w:rsid w:val="00A178CC"/>
    <w:rsid w:val="00A27197"/>
    <w:rsid w:val="00A3372F"/>
    <w:rsid w:val="00A34AB0"/>
    <w:rsid w:val="00A35CE2"/>
    <w:rsid w:val="00A4010F"/>
    <w:rsid w:val="00A431E1"/>
    <w:rsid w:val="00A45A28"/>
    <w:rsid w:val="00A5480F"/>
    <w:rsid w:val="00A65B9A"/>
    <w:rsid w:val="00A67938"/>
    <w:rsid w:val="00A90942"/>
    <w:rsid w:val="00A91EEF"/>
    <w:rsid w:val="00A9226E"/>
    <w:rsid w:val="00AA006C"/>
    <w:rsid w:val="00AA1D8D"/>
    <w:rsid w:val="00AA5B46"/>
    <w:rsid w:val="00AA6336"/>
    <w:rsid w:val="00AC149A"/>
    <w:rsid w:val="00AD6217"/>
    <w:rsid w:val="00AE5795"/>
    <w:rsid w:val="00AF2097"/>
    <w:rsid w:val="00B04435"/>
    <w:rsid w:val="00B103FB"/>
    <w:rsid w:val="00B15D2E"/>
    <w:rsid w:val="00B20A7E"/>
    <w:rsid w:val="00B22BAD"/>
    <w:rsid w:val="00B26838"/>
    <w:rsid w:val="00B36738"/>
    <w:rsid w:val="00B44437"/>
    <w:rsid w:val="00B47730"/>
    <w:rsid w:val="00B53695"/>
    <w:rsid w:val="00B5772D"/>
    <w:rsid w:val="00B57E73"/>
    <w:rsid w:val="00B61CA7"/>
    <w:rsid w:val="00B65C7A"/>
    <w:rsid w:val="00B96899"/>
    <w:rsid w:val="00BA0B81"/>
    <w:rsid w:val="00BB44F9"/>
    <w:rsid w:val="00BB4C2F"/>
    <w:rsid w:val="00BE0C00"/>
    <w:rsid w:val="00C00D68"/>
    <w:rsid w:val="00C11032"/>
    <w:rsid w:val="00C130CA"/>
    <w:rsid w:val="00C254CD"/>
    <w:rsid w:val="00C303CC"/>
    <w:rsid w:val="00C4586E"/>
    <w:rsid w:val="00C45A2B"/>
    <w:rsid w:val="00C60C2B"/>
    <w:rsid w:val="00C77DCD"/>
    <w:rsid w:val="00C97A48"/>
    <w:rsid w:val="00CA169F"/>
    <w:rsid w:val="00CB0664"/>
    <w:rsid w:val="00CB1222"/>
    <w:rsid w:val="00CB618F"/>
    <w:rsid w:val="00CB757E"/>
    <w:rsid w:val="00CC1749"/>
    <w:rsid w:val="00CC3A46"/>
    <w:rsid w:val="00CC7CC9"/>
    <w:rsid w:val="00CE5EFF"/>
    <w:rsid w:val="00CF5C49"/>
    <w:rsid w:val="00D12E41"/>
    <w:rsid w:val="00D26B00"/>
    <w:rsid w:val="00D41353"/>
    <w:rsid w:val="00D46425"/>
    <w:rsid w:val="00D53AB3"/>
    <w:rsid w:val="00D65ABB"/>
    <w:rsid w:val="00D735FB"/>
    <w:rsid w:val="00D73DA0"/>
    <w:rsid w:val="00D969B8"/>
    <w:rsid w:val="00DA0789"/>
    <w:rsid w:val="00DA3205"/>
    <w:rsid w:val="00DA6D17"/>
    <w:rsid w:val="00DB1AAC"/>
    <w:rsid w:val="00DC2EEB"/>
    <w:rsid w:val="00DD494C"/>
    <w:rsid w:val="00DE6CE9"/>
    <w:rsid w:val="00DE78C5"/>
    <w:rsid w:val="00DF4B13"/>
    <w:rsid w:val="00E21B8B"/>
    <w:rsid w:val="00E33C3B"/>
    <w:rsid w:val="00E40485"/>
    <w:rsid w:val="00E42DE9"/>
    <w:rsid w:val="00E43310"/>
    <w:rsid w:val="00E577A2"/>
    <w:rsid w:val="00E61569"/>
    <w:rsid w:val="00E619F8"/>
    <w:rsid w:val="00E6535D"/>
    <w:rsid w:val="00E711C3"/>
    <w:rsid w:val="00E77BC0"/>
    <w:rsid w:val="00E907BE"/>
    <w:rsid w:val="00E9225D"/>
    <w:rsid w:val="00EA181A"/>
    <w:rsid w:val="00EA51CC"/>
    <w:rsid w:val="00EB1AEB"/>
    <w:rsid w:val="00EB4E9D"/>
    <w:rsid w:val="00EC38F4"/>
    <w:rsid w:val="00ED660D"/>
    <w:rsid w:val="00ED68EE"/>
    <w:rsid w:val="00EE1596"/>
    <w:rsid w:val="00F046C2"/>
    <w:rsid w:val="00F07E67"/>
    <w:rsid w:val="00F11FA0"/>
    <w:rsid w:val="00F1651A"/>
    <w:rsid w:val="00F33C7B"/>
    <w:rsid w:val="00F433B9"/>
    <w:rsid w:val="00F50778"/>
    <w:rsid w:val="00F558BE"/>
    <w:rsid w:val="00F62209"/>
    <w:rsid w:val="00F65235"/>
    <w:rsid w:val="00F70CD8"/>
    <w:rsid w:val="00F70D6E"/>
    <w:rsid w:val="00F845F8"/>
    <w:rsid w:val="00F86A1F"/>
    <w:rsid w:val="00F86B27"/>
    <w:rsid w:val="00F87E64"/>
    <w:rsid w:val="00F97A36"/>
    <w:rsid w:val="00FA170C"/>
    <w:rsid w:val="00FB244D"/>
    <w:rsid w:val="00FC693F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D5163"/>
  <w14:defaultImageDpi w14:val="300"/>
  <w15:docId w15:val="{83418CF2-D4F4-4EC3-9142-F9C6322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40"/>
    </w:pPr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Line1">
    <w:name w:val="headLine1"/>
    <w:pPr>
      <w:spacing w:after="40"/>
    </w:pPr>
    <w:rPr>
      <w:rFonts w:ascii="Times New Roman" w:hAnsi="Times New Roman"/>
      <w:b/>
      <w:sz w:val="24"/>
    </w:rPr>
  </w:style>
  <w:style w:type="paragraph" w:customStyle="1" w:styleId="Line1">
    <w:name w:val="Line1"/>
    <w:pPr>
      <w:spacing w:after="40"/>
    </w:pPr>
    <w:rPr>
      <w:b/>
      <w:color w:val="1F497D"/>
      <w:sz w:val="2"/>
      <w:highlight w:val="black"/>
    </w:rPr>
  </w:style>
  <w:style w:type="table" w:customStyle="1" w:styleId="MainTable">
    <w:name w:val="Main Table"/>
    <w:basedOn w:val="TableNormal"/>
    <w:uiPriority w:val="99"/>
    <w:rsid w:val="00ED68EE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left w:val="single" w:sz="4" w:space="0" w:color="auto"/>
        </w:tcBorders>
      </w:tcPr>
    </w:tblStylePr>
  </w:style>
  <w:style w:type="table" w:customStyle="1" w:styleId="MainProjectTable">
    <w:name w:val="Main Project Table"/>
    <w:basedOn w:val="TableNormal"/>
    <w:uiPriority w:val="99"/>
    <w:rsid w:val="00D46425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E1163-765C-4B9C-95CC-D9262481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Kumar</cp:lastModifiedBy>
  <cp:revision>3</cp:revision>
  <cp:lastPrinted>2020-04-09T19:41:00Z</cp:lastPrinted>
  <dcterms:created xsi:type="dcterms:W3CDTF">2020-04-15T12:40:00Z</dcterms:created>
  <dcterms:modified xsi:type="dcterms:W3CDTF">2020-04-17T19:24:00Z</dcterms:modified>
  <cp:category/>
</cp:coreProperties>
</file>